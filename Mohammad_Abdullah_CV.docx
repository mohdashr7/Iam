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 – Mohammad Abdullah</w:t>
      </w:r>
    </w:p>
    <w:p>
      <w:r>
        <w:t>📸 Foto toegevoegd</w:t>
      </w:r>
    </w:p>
    <w:p>
      <w:pPr>
        <w:pStyle w:val="Heading2"/>
      </w:pPr>
      <w:r>
        <w:t>👤 Persoonlijke gegevens</w:t>
      </w:r>
    </w:p>
    <w:p>
      <w:r>
        <w:t>Naam: Mohammad Abdullah</w:t>
        <w:br/>
        <w:t>Geboortedatum: 22 december 2008</w:t>
        <w:br/>
        <w:t>Geboorteplaats: Koeweit</w:t>
        <w:br/>
        <w:t>Adres: Dahliastraat 40, 9288AE Kootstertille</w:t>
        <w:br/>
        <w:t>E-mail: mohammadalrifai2008@gmail.com</w:t>
        <w:br/>
        <w:t>In Nederland sinds: september 2022</w:t>
        <w:br/>
        <w:t>Rijbewijs: Nee</w:t>
      </w:r>
    </w:p>
    <w:p>
      <w:pPr>
        <w:pStyle w:val="Heading2"/>
      </w:pPr>
      <w:r>
        <w:t>✨ Persoonlijk profiel</w:t>
      </w:r>
    </w:p>
    <w:p>
      <w:r>
        <w:t xml:space="preserve">Ik ben een jonge en gemotiveerde leerling. Ik wil graag werken omdat ik mijn toekomst wil opbouwen. </w:t>
        <w:br/>
        <w:t xml:space="preserve">Ik wil sterker worden, zelfstandiger zijn en ervaring krijgen. Werken is belangrijk voor mij, </w:t>
        <w:br/>
        <w:t>want ik wil leren, groeien en goed worden in wat ik doe.</w:t>
      </w:r>
    </w:p>
    <w:p>
      <w:pPr>
        <w:pStyle w:val="Heading2"/>
      </w:pPr>
      <w:r>
        <w:t>🎓 Opleiding</w:t>
      </w:r>
    </w:p>
    <w:p>
      <w:r>
        <w:t>VMBO-TL klas 3</w:t>
        <w:br/>
        <w:t>Lauwers College – Kootstertille</w:t>
        <w:br/>
        <w:t>2024 – 2025 (niet geslaagd – ik ga verder naar MBO 1)</w:t>
        <w:br/>
        <w:br/>
        <w:t>ISK Leeuwarden</w:t>
        <w:br/>
        <w:t>Geslaagd met diploma Nederlands</w:t>
        <w:br/>
        <w:t>2022 – 2024</w:t>
      </w:r>
    </w:p>
    <w:p>
      <w:pPr>
        <w:pStyle w:val="Heading2"/>
      </w:pPr>
      <w:r>
        <w:t>🛠️ Stage ervaring</w:t>
      </w:r>
    </w:p>
    <w:p>
      <w:r>
        <w:t>Stagiaire – Poiesz Supermarkt</w:t>
        <w:br/>
        <w:t>📅 31 maart – 17 april 2025</w:t>
        <w:br/>
        <w:t>🕐 Meer dan 100 uur</w:t>
        <w:br/>
        <w:t>🛒 Werk: vakken vullen, klanten helpen, samenwerken in het team</w:t>
      </w:r>
    </w:p>
    <w:p>
      <w:pPr>
        <w:pStyle w:val="Heading2"/>
      </w:pPr>
      <w:r>
        <w:t>💡 Vaardigheden</w:t>
      </w:r>
    </w:p>
    <w:p>
      <w:r>
        <w:t>- Websites maken (HTML / CSS)</w:t>
        <w:br/>
        <w:t>- Werken met computer en internet</w:t>
        <w:br/>
        <w:t>- Arabisch (moedertaal)</w:t>
        <w:br/>
        <w:t>- Nederlands (B1)</w:t>
        <w:br/>
        <w:t>- Engels (B1)</w:t>
        <w:br/>
        <w:t>- Spaans (een beetje)</w:t>
        <w:br/>
        <w:t>- Zelfstandig werken</w:t>
        <w:br/>
        <w:t>- Goed in samenwerken</w:t>
        <w:br/>
        <w:t>- Sportief en energiek</w:t>
      </w:r>
    </w:p>
    <w:p>
      <w:pPr>
        <w:pStyle w:val="Heading2"/>
      </w:pPr>
      <w:r>
        <w:t>🎯 Doel</w:t>
      </w:r>
    </w:p>
    <w:p>
      <w:r>
        <w:t>Ik zoek een (bij)baan of stage waar ik mezelf kan ontwikkelen.</w:t>
        <w:br/>
        <w:t>Ik wil graag nieuwe dingen leren en goed werk doen.</w:t>
        <w:br/>
        <w:t>Ik ben flexibel en klaar om hard te werken.</w:t>
        <w:br/>
        <w:t>Elke kans is belangrijk voor mij!</w:t>
      </w:r>
    </w:p>
    <w:p>
      <w:pPr>
        <w:pStyle w:val="Heading2"/>
      </w:pPr>
      <w:r>
        <w:t>📞 Referenties</w:t>
      </w:r>
    </w:p>
    <w:p>
      <w:r>
        <w:t>Op aanvraag beschikbaar.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